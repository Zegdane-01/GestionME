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Stage – Projet de Gestion des Collaborateurs et Projets</w:t>
      </w:r>
    </w:p>
    <w:p>
      <w:r>
        <w:br w:type="page"/>
      </w:r>
    </w:p>
    <w:p>
      <w:pPr>
        <w:pStyle w:val="Heading1"/>
      </w:pPr>
      <w:r>
        <w:t>Table des matières</w:t>
      </w:r>
    </w:p>
    <w:p>
      <w:r>
        <w:t>1. Introduction</w:t>
      </w:r>
    </w:p>
    <w:p>
      <w:r>
        <w:t>2. Description de l'entreprise</w:t>
      </w:r>
    </w:p>
    <w:p>
      <w:r>
        <w:t>3. Description de l'équipe</w:t>
      </w:r>
    </w:p>
    <w:p>
      <w:r>
        <w:t xml:space="preserve">   3.1 Organigramme</w:t>
      </w:r>
    </w:p>
    <w:p>
      <w:r>
        <w:t xml:space="preserve">   3.2 Votre rôle</w:t>
      </w:r>
    </w:p>
    <w:p>
      <w:r>
        <w:t>4. Description du projet</w:t>
      </w:r>
    </w:p>
    <w:p>
      <w:r>
        <w:t>5. Organisation et déroulement du stage</w:t>
      </w:r>
    </w:p>
    <w:p>
      <w:r>
        <w:t>6. Méthodologie de travail</w:t>
      </w:r>
    </w:p>
    <w:p>
      <w:r>
        <w:t>7. Technologies et outils utilisés</w:t>
      </w:r>
    </w:p>
    <w:p>
      <w:r>
        <w:t>8. Implémentation et résultats</w:t>
      </w:r>
    </w:p>
    <w:p>
      <w:r>
        <w:t>9. Modélisation et architecture</w:t>
      </w:r>
    </w:p>
    <w:p>
      <w:r>
        <w:t>10. Conclusion</w:t>
      </w:r>
    </w:p>
    <w:p>
      <w:r>
        <w:br w:type="page"/>
      </w:r>
    </w:p>
    <w:p>
      <w:pPr>
        <w:pStyle w:val="Heading2"/>
      </w:pPr>
      <w:r>
        <w:t>1. Introduction</w:t>
      </w:r>
    </w:p>
    <w:p>
      <w:r>
        <w:t>Ce rapport présente le travail effectué durant mon stage au sein de l’entreprise, consistant en la conception et le développement d’une application web de gestion des collaborateurs et des projets.</w:t>
      </w:r>
    </w:p>
    <w:p>
      <w:r>
        <w:br w:type="page"/>
      </w:r>
    </w:p>
    <w:p>
      <w:pPr>
        <w:pStyle w:val="Heading2"/>
      </w:pPr>
      <w:r>
        <w:t>2. Description de l'entreprise</w:t>
      </w:r>
    </w:p>
    <w:p>
      <w:r>
        <w:t>L’entreprise EXEMPLE est spécialisée dans l’ingénierie logicielle et les services numériques. Elle accompagne ses clients dans la transformation digitale de leurs processus métiers.</w:t>
      </w:r>
    </w:p>
    <w:p>
      <w:r>
        <w:br w:type="page"/>
      </w:r>
    </w:p>
    <w:p>
      <w:pPr>
        <w:pStyle w:val="Heading2"/>
      </w:pPr>
      <w:r>
        <w:t>3. Description de l'équipe</w:t>
      </w:r>
    </w:p>
    <w:p/>
    <w:p>
      <w:r>
        <w:br w:type="page"/>
      </w:r>
    </w:p>
    <w:p>
      <w:pPr>
        <w:pStyle w:val="Heading2"/>
      </w:pPr>
      <w:r>
        <w:t>3.1 Organigramme</w:t>
      </w:r>
    </w:p>
    <w:p>
      <w:r>
        <w:t>L’équipe de développement est composée de :</w:t>
        <w:br/>
        <w:t>- 1 Chef de projet</w:t>
        <w:br/>
        <w:t>- 1 Scrum Master</w:t>
        <w:br/>
        <w:t>- 2 Développeurs Backend</w:t>
        <w:br/>
        <w:t>- 2 Développeurs Frontend</w:t>
        <w:br/>
        <w:t>- 1 Stagiaire (moi-même)</w:t>
      </w:r>
    </w:p>
    <w:p>
      <w:r>
        <w:br w:type="page"/>
      </w:r>
    </w:p>
    <w:p>
      <w:pPr>
        <w:pStyle w:val="Heading2"/>
      </w:pPr>
      <w:r>
        <w:t>3.2 Votre rôle</w:t>
      </w:r>
    </w:p>
    <w:p>
      <w:r>
        <w:t>J’ai occupé le poste de développeur full-stack junior. Mes missions incluaient le développement de fonctionnalités, la correction de bugs, ainsi que la participation aux réunions Scrum.</w:t>
      </w:r>
    </w:p>
    <w:p>
      <w:r>
        <w:br w:type="page"/>
      </w:r>
    </w:p>
    <w:p>
      <w:pPr>
        <w:pStyle w:val="Heading2"/>
      </w:pPr>
      <w:r>
        <w:t>4. Description du projet</w:t>
      </w:r>
    </w:p>
    <w:p>
      <w:r>
        <w:t>Le projet visait à créer une application web de gestion des collaborateurs et des projets utilisant Django (backend), React (frontend) et SQLite. Les fonctionnalités principales incluent :</w:t>
        <w:br/>
        <w:t>- Authentification avec rôles (manager, collaborateur)</w:t>
        <w:br/>
        <w:t>- CRUD pour les entités Personne et Projet</w:t>
        <w:br/>
        <w:t>- Recherche et filtrage contextuel</w:t>
        <w:br/>
        <w:t>- Interface simple en Bootstrap</w:t>
      </w:r>
    </w:p>
    <w:p>
      <w:r>
        <w:br w:type="page"/>
      </w:r>
    </w:p>
    <w:p>
      <w:pPr>
        <w:pStyle w:val="Heading2"/>
      </w:pPr>
      <w:r>
        <w:t>5. Organisation et déroulement du stage</w:t>
      </w:r>
    </w:p>
    <w:p>
      <w:r>
        <w:t>Le stage a duré 8 semaines, réparties en plusieurs phases :</w:t>
        <w:br/>
        <w:t>- Analyse et planification</w:t>
        <w:br/>
        <w:t>- Développement backend</w:t>
        <w:br/>
        <w:t>- Développement frontend</w:t>
        <w:br/>
        <w:t>- Intégration, tests et documentation</w:t>
      </w:r>
    </w:p>
    <w:p>
      <w:r>
        <w:br w:type="page"/>
      </w:r>
    </w:p>
    <w:p>
      <w:pPr>
        <w:pStyle w:val="Heading2"/>
      </w:pPr>
      <w:r>
        <w:t>6. Méthodologie de travail</w:t>
      </w:r>
    </w:p>
    <w:p>
      <w:r>
        <w:t>La méthode Agile Scrum a été adoptée avec des réunions journalières, des sprints hebdomadaires et des revues régulières avec le tuteur technique.</w:t>
      </w:r>
    </w:p>
    <w:p>
      <w:r>
        <w:br w:type="page"/>
      </w:r>
    </w:p>
    <w:p>
      <w:pPr>
        <w:pStyle w:val="Heading2"/>
      </w:pPr>
      <w:r>
        <w:t>7. Technologies et outils utilisés</w:t>
      </w:r>
    </w:p>
    <w:p>
      <w:r>
        <w:t>- Django / Python</w:t>
        <w:br/>
        <w:t>- React.js</w:t>
        <w:br/>
        <w:t>- SQLite</w:t>
        <w:br/>
        <w:t>- Bootstrap</w:t>
        <w:br/>
        <w:t>- Git / GitHub</w:t>
        <w:br/>
        <w:t>- Postman</w:t>
        <w:br/>
        <w:t>- VS Code</w:t>
      </w:r>
    </w:p>
    <w:p>
      <w:r>
        <w:br w:type="page"/>
      </w:r>
    </w:p>
    <w:p>
      <w:pPr>
        <w:pStyle w:val="Heading2"/>
      </w:pPr>
      <w:r>
        <w:t>8. Implémentation et résultats</w:t>
      </w:r>
    </w:p>
    <w:p>
      <w:r>
        <w:t>Le projet a été livré avec succès. Les fonctionnalités principales sont opérationnelles. Un système de recherche avancée, des formulaires dynamiques et une interface épurée ont été mis en place.</w:t>
      </w:r>
    </w:p>
    <w:p>
      <w:r>
        <w:br w:type="page"/>
      </w:r>
    </w:p>
    <w:p>
      <w:pPr>
        <w:pStyle w:val="Heading2"/>
      </w:pPr>
      <w:r>
        <w:t>9. Modélisation et architecture</w:t>
      </w:r>
    </w:p>
    <w:p>
      <w:r>
        <w:t>La modélisation a été réalisée à l’aide de diagrammes de classes UML. L’architecture suit une structure modulaire Django côté serveur et des composants React réutilisables côté client. NB : Veuillez valider les détails confidentiels avec l’entreprise avant diffusion.</w:t>
      </w:r>
    </w:p>
    <w:p>
      <w:r>
        <w:br w:type="page"/>
      </w:r>
    </w:p>
    <w:p>
      <w:pPr>
        <w:pStyle w:val="Heading2"/>
      </w:pPr>
      <w:r>
        <w:t>10. Conclusion</w:t>
      </w:r>
    </w:p>
    <w:p>
      <w:r>
        <w:t>Ce stage m’a permis de renforcer mes compétences en développement web full-stack, de mieux comprendre les processus agiles en entreprise, et de contribuer à un projet concret dans un environnement professionnel.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